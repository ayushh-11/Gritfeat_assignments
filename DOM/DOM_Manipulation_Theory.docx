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AE" w:rsidRPr="00691C73" w:rsidRDefault="00691C73">
      <w:pPr>
        <w:pStyle w:val="Title"/>
        <w:rPr>
          <w:color w:val="000000" w:themeColor="text1"/>
        </w:rPr>
      </w:pPr>
      <w:r w:rsidRPr="00691C73">
        <w:rPr>
          <w:color w:val="000000" w:themeColor="text1"/>
        </w:rPr>
        <w:t>DOM Manipulation: Complete Theory with Examples</w:t>
      </w:r>
    </w:p>
    <w:p w:rsidR="003730AE" w:rsidRPr="00691C73" w:rsidRDefault="00691C73">
      <w:pPr>
        <w:pStyle w:val="Heading1"/>
        <w:rPr>
          <w:color w:val="000000" w:themeColor="text1"/>
        </w:rPr>
      </w:pPr>
      <w:r w:rsidRPr="00691C73">
        <w:rPr>
          <w:color w:val="000000" w:themeColor="text1"/>
        </w:rPr>
        <w:t>What is the DOM?</w:t>
      </w:r>
    </w:p>
    <w:p w:rsidR="003730AE" w:rsidRPr="00691C73" w:rsidRDefault="00691C73">
      <w:pPr>
        <w:rPr>
          <w:color w:val="000000" w:themeColor="text1"/>
        </w:rPr>
      </w:pPr>
      <w:r w:rsidRPr="00691C73">
        <w:rPr>
          <w:color w:val="000000" w:themeColor="text1"/>
        </w:rPr>
        <w:t xml:space="preserve">DOM stands for Document Object Model. It is a programming interface for HTML and XML documents. When a webpage is loaded, the browser creates a live tree structure representing the HTML </w:t>
      </w:r>
      <w:r w:rsidRPr="00691C73">
        <w:rPr>
          <w:color w:val="000000" w:themeColor="text1"/>
        </w:rPr>
        <w:t>content. This structure allows developers to access and manipulate elements, attributes, and content dynamically using JavaScript.</w:t>
      </w:r>
    </w:p>
    <w:p w:rsidR="003730AE" w:rsidRPr="00691C73" w:rsidRDefault="00691C73">
      <w:pPr>
        <w:pStyle w:val="Heading1"/>
        <w:rPr>
          <w:color w:val="000000" w:themeColor="text1"/>
        </w:rPr>
      </w:pPr>
      <w:r w:rsidRPr="00691C73">
        <w:rPr>
          <w:color w:val="000000" w:themeColor="text1"/>
        </w:rPr>
        <w:t>Why DOM Manipulation?</w:t>
      </w:r>
    </w:p>
    <w:p w:rsidR="003730AE" w:rsidRPr="00691C73" w:rsidRDefault="00691C73">
      <w:pPr>
        <w:rPr>
          <w:color w:val="000000" w:themeColor="text1"/>
        </w:rPr>
      </w:pPr>
      <w:r w:rsidRPr="00691C73">
        <w:rPr>
          <w:color w:val="000000" w:themeColor="text1"/>
        </w:rPr>
        <w:t>DOM manipulation is crucial for:</w:t>
      </w:r>
      <w:r w:rsidRPr="00691C73">
        <w:rPr>
          <w:color w:val="000000" w:themeColor="text1"/>
        </w:rPr>
        <w:br/>
        <w:t>- Making interactive web pages.</w:t>
      </w:r>
      <w:r w:rsidRPr="00691C73">
        <w:rPr>
          <w:color w:val="000000" w:themeColor="text1"/>
        </w:rPr>
        <w:br/>
        <w:t>- Dynamically updating content without</w:t>
      </w:r>
      <w:r w:rsidRPr="00691C73">
        <w:rPr>
          <w:color w:val="000000" w:themeColor="text1"/>
        </w:rPr>
        <w:t xml:space="preserve"> reloading the page.</w:t>
      </w:r>
      <w:r w:rsidRPr="00691C73">
        <w:rPr>
          <w:color w:val="000000" w:themeColor="text1"/>
        </w:rPr>
        <w:br/>
        <w:t>- Handling events like clicks, keypresses, and mouse movements.</w:t>
      </w:r>
      <w:r w:rsidRPr="00691C73">
        <w:rPr>
          <w:color w:val="000000" w:themeColor="text1"/>
        </w:rPr>
        <w:br/>
        <w:t>- Creating dynamic UIs, modals, tabs, sliders, forms, etc.</w:t>
      </w:r>
    </w:p>
    <w:p w:rsidR="003730AE" w:rsidRPr="00691C73" w:rsidRDefault="00691C73" w:rsidP="00691C73">
      <w:pPr>
        <w:pStyle w:val="IntenseQuote"/>
        <w:ind w:left="0"/>
        <w:rPr>
          <w:color w:val="000000" w:themeColor="text1"/>
        </w:rPr>
      </w:pPr>
      <w:r w:rsidRPr="00691C73">
        <w:rPr>
          <w:color w:val="000000" w:themeColor="text1"/>
        </w:rPr>
        <w:t>Methods for DOM Manipulation</w:t>
      </w:r>
    </w:p>
    <w:p w:rsidR="003730AE" w:rsidRPr="00691C73" w:rsidRDefault="00691C73">
      <w:pPr>
        <w:pStyle w:val="Heading2"/>
        <w:rPr>
          <w:color w:val="000000" w:themeColor="text1"/>
        </w:rPr>
      </w:pPr>
      <w:r w:rsidRPr="00691C73">
        <w:rPr>
          <w:color w:val="000000" w:themeColor="text1"/>
        </w:rPr>
        <w:t>1</w:t>
      </w:r>
      <w:r w:rsidRPr="00691C73">
        <w:rPr>
          <w:color w:val="000000" w:themeColor="text1"/>
        </w:rPr>
        <w:t>. Selecting Elements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document.getElementById("title");       // By ID</w:t>
      </w:r>
      <w:r w:rsidRPr="00691C73">
        <w:rPr>
          <w:color w:val="000000" w:themeColor="text1"/>
        </w:rPr>
        <w:br/>
        <w:t>document.getElementsByClassName("description"); // B</w:t>
      </w:r>
      <w:r w:rsidRPr="00691C73">
        <w:rPr>
          <w:color w:val="000000" w:themeColor="text1"/>
        </w:rPr>
        <w:t>y Class</w:t>
      </w:r>
      <w:r w:rsidRPr="00691C73">
        <w:rPr>
          <w:color w:val="000000" w:themeColor="text1"/>
        </w:rPr>
        <w:br/>
        <w:t>document.getElementsByTagName("p");     // By Tag</w:t>
      </w:r>
      <w:r w:rsidRPr="00691C73">
        <w:rPr>
          <w:color w:val="000000" w:themeColor="text1"/>
        </w:rPr>
        <w:br/>
        <w:t>document.querySelector("h1");           // First match (CSS-style)</w:t>
      </w:r>
      <w:r w:rsidRPr="00691C73">
        <w:rPr>
          <w:color w:val="000000" w:themeColor="text1"/>
        </w:rPr>
        <w:br/>
        <w:t>document.querySelectorAll("p");         // All matches</w:t>
      </w:r>
    </w:p>
    <w:p w:rsidR="003730AE" w:rsidRPr="00691C73" w:rsidRDefault="00691C73">
      <w:pPr>
        <w:pStyle w:val="Heading2"/>
        <w:rPr>
          <w:color w:val="000000" w:themeColor="text1"/>
        </w:rPr>
      </w:pPr>
      <w:r w:rsidRPr="00691C73">
        <w:rPr>
          <w:color w:val="000000" w:themeColor="text1"/>
        </w:rPr>
        <w:t>2. Changing Content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document.getElementById("title").innerText = "Welcome!";</w:t>
      </w:r>
      <w:r w:rsidRPr="00691C73">
        <w:rPr>
          <w:color w:val="000000" w:themeColor="text1"/>
        </w:rPr>
        <w:br/>
        <w:t>document.querySelector(".description").innerHTML = "&lt;strong&gt;Updated&lt;/strong&gt;";</w:t>
      </w:r>
    </w:p>
    <w:p w:rsidR="003730AE" w:rsidRPr="00691C73" w:rsidRDefault="00691C73">
      <w:pPr>
        <w:pStyle w:val="Heading2"/>
        <w:rPr>
          <w:color w:val="000000" w:themeColor="text1"/>
        </w:rPr>
      </w:pPr>
      <w:r w:rsidRPr="00691C73">
        <w:rPr>
          <w:color w:val="000000" w:themeColor="text1"/>
        </w:rPr>
        <w:t>3. Changing Styles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document.getElementById("title").style.color = "blue";</w:t>
      </w:r>
      <w:r w:rsidRPr="00691C73">
        <w:rPr>
          <w:color w:val="000000" w:themeColor="text1"/>
        </w:rPr>
        <w:br/>
        <w:t>document.body.style.backgroundColor = "#f0f0f0";</w:t>
      </w:r>
    </w:p>
    <w:p w:rsidR="003730AE" w:rsidRPr="00691C73" w:rsidRDefault="00691C73">
      <w:pPr>
        <w:pStyle w:val="Heading2"/>
        <w:rPr>
          <w:color w:val="000000" w:themeColor="text1"/>
        </w:rPr>
      </w:pPr>
      <w:r w:rsidRPr="00691C73">
        <w:rPr>
          <w:color w:val="000000" w:themeColor="text1"/>
        </w:rPr>
        <w:lastRenderedPageBreak/>
        <w:t>4. Changing Attributes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let button = document.querySel</w:t>
      </w:r>
      <w:r w:rsidRPr="00691C73">
        <w:rPr>
          <w:color w:val="000000" w:themeColor="text1"/>
        </w:rPr>
        <w:t>ector("button");</w:t>
      </w:r>
      <w:r w:rsidRPr="00691C73">
        <w:rPr>
          <w:color w:val="000000" w:themeColor="text1"/>
        </w:rPr>
        <w:br/>
        <w:t>button.setAttribute("disabled", true);</w:t>
      </w:r>
      <w:r w:rsidRPr="00691C73">
        <w:rPr>
          <w:color w:val="000000" w:themeColor="text1"/>
        </w:rPr>
        <w:br/>
        <w:t>button.removeAttribute("disabled");</w:t>
      </w:r>
    </w:p>
    <w:p w:rsidR="003730AE" w:rsidRPr="00691C73" w:rsidRDefault="00691C73">
      <w:pPr>
        <w:pStyle w:val="Heading2"/>
        <w:rPr>
          <w:color w:val="000000" w:themeColor="text1"/>
        </w:rPr>
      </w:pPr>
      <w:r w:rsidRPr="00691C73">
        <w:rPr>
          <w:color w:val="000000" w:themeColor="text1"/>
        </w:rPr>
        <w:t>5. Creating and Appending Elements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let newDiv = document.createElement("div");</w:t>
      </w:r>
      <w:r w:rsidRPr="00691C73">
        <w:rPr>
          <w:color w:val="000000" w:themeColor="text1"/>
        </w:rPr>
        <w:br/>
        <w:t>newDiv.innerText = "This is a new div!";</w:t>
      </w:r>
      <w:r w:rsidRPr="00691C73">
        <w:rPr>
          <w:color w:val="000000" w:themeColor="text1"/>
        </w:rPr>
        <w:br/>
        <w:t>document.body.appendChild(newDiv);</w:t>
      </w:r>
    </w:p>
    <w:p w:rsidR="003730AE" w:rsidRPr="00691C73" w:rsidRDefault="00691C73">
      <w:pPr>
        <w:pStyle w:val="Heading2"/>
        <w:rPr>
          <w:color w:val="000000" w:themeColor="text1"/>
        </w:rPr>
      </w:pPr>
      <w:r w:rsidRPr="00691C73">
        <w:rPr>
          <w:color w:val="000000" w:themeColor="text1"/>
        </w:rPr>
        <w:t>6. Removi</w:t>
      </w:r>
      <w:r w:rsidRPr="00691C73">
        <w:rPr>
          <w:color w:val="000000" w:themeColor="text1"/>
        </w:rPr>
        <w:t>ng Elements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let para = document.querySelector("p");</w:t>
      </w:r>
      <w:r w:rsidRPr="00691C73">
        <w:rPr>
          <w:color w:val="000000" w:themeColor="text1"/>
        </w:rPr>
        <w:br/>
        <w:t>para.remove();</w:t>
      </w:r>
    </w:p>
    <w:p w:rsidR="003730AE" w:rsidRPr="00691C73" w:rsidRDefault="00691C73">
      <w:pPr>
        <w:pStyle w:val="Heading2"/>
        <w:rPr>
          <w:color w:val="000000" w:themeColor="text1"/>
        </w:rPr>
      </w:pPr>
      <w:r w:rsidRPr="00691C73">
        <w:rPr>
          <w:color w:val="000000" w:themeColor="text1"/>
        </w:rPr>
        <w:t>7. Event Handling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document.querySelector("button").addEventListener("click", function() {</w:t>
      </w:r>
      <w:r w:rsidRPr="00691C73">
        <w:rPr>
          <w:color w:val="000000" w:themeColor="text1"/>
        </w:rPr>
        <w:br/>
        <w:t xml:space="preserve">  alert("Button was clicked!");</w:t>
      </w:r>
      <w:r w:rsidRPr="00691C73">
        <w:rPr>
          <w:color w:val="000000" w:themeColor="text1"/>
        </w:rPr>
        <w:br/>
        <w:t>});</w:t>
      </w:r>
    </w:p>
    <w:p w:rsidR="003730AE" w:rsidRPr="00691C73" w:rsidRDefault="003730AE">
      <w:pPr>
        <w:pStyle w:val="IntenseQuote"/>
        <w:rPr>
          <w:color w:val="000000" w:themeColor="text1"/>
        </w:rPr>
      </w:pPr>
    </w:p>
    <w:p w:rsidR="003730AE" w:rsidRPr="00691C73" w:rsidRDefault="00691C73">
      <w:pPr>
        <w:pStyle w:val="Heading1"/>
        <w:rPr>
          <w:color w:val="000000" w:themeColor="text1"/>
        </w:rPr>
      </w:pPr>
      <w:r w:rsidRPr="00691C73">
        <w:rPr>
          <w:color w:val="000000" w:themeColor="text1"/>
        </w:rPr>
        <w:t>Real-Time DO</w:t>
      </w:r>
      <w:r w:rsidRPr="00691C73">
        <w:rPr>
          <w:color w:val="000000" w:themeColor="text1"/>
        </w:rPr>
        <w:t>M Manipulation Example: Live Clock</w:t>
      </w:r>
    </w:p>
    <w:p w:rsidR="003730AE" w:rsidRPr="00691C73" w:rsidRDefault="00691C73">
      <w:pPr>
        <w:pStyle w:val="IntenseQuote"/>
        <w:rPr>
          <w:color w:val="000000" w:themeColor="text1"/>
        </w:rPr>
      </w:pPr>
      <w:r w:rsidRPr="00691C73">
        <w:rPr>
          <w:color w:val="000000" w:themeColor="text1"/>
        </w:rPr>
        <w:t>&lt;div id="clock"&gt;&lt;/div&gt;</w:t>
      </w:r>
      <w:r w:rsidRPr="00691C73">
        <w:rPr>
          <w:color w:val="000000" w:themeColor="text1"/>
        </w:rPr>
        <w:br/>
        <w:t>&lt;script&gt;</w:t>
      </w:r>
      <w:r w:rsidRPr="00691C73">
        <w:rPr>
          <w:color w:val="000000" w:themeColor="text1"/>
        </w:rPr>
        <w:br/>
        <w:t xml:space="preserve">  setInterval(() =&gt; {</w:t>
      </w:r>
      <w:r w:rsidRPr="00691C73">
        <w:rPr>
          <w:color w:val="000000" w:themeColor="text1"/>
        </w:rPr>
        <w:br/>
        <w:t xml:space="preserve">    const now = new Date();</w:t>
      </w:r>
      <w:r w:rsidRPr="00691C73">
        <w:rPr>
          <w:color w:val="000000" w:themeColor="text1"/>
        </w:rPr>
        <w:br/>
        <w:t xml:space="preserve">    document.getElementById("clock").innerText = now.toLocaleTimeString();</w:t>
      </w:r>
      <w:r w:rsidRPr="00691C73">
        <w:rPr>
          <w:color w:val="000000" w:themeColor="text1"/>
        </w:rPr>
        <w:br/>
        <w:t xml:space="preserve">  }, 1000);</w:t>
      </w:r>
      <w:r w:rsidRPr="00691C73">
        <w:rPr>
          <w:color w:val="000000" w:themeColor="text1"/>
        </w:rPr>
        <w:br/>
        <w:t>&lt;/script&gt;</w:t>
      </w:r>
    </w:p>
    <w:p w:rsidR="00691C73" w:rsidRDefault="00691C73">
      <w:pPr>
        <w:pStyle w:val="Heading1"/>
        <w:rPr>
          <w:color w:val="000000" w:themeColor="text1"/>
        </w:rPr>
      </w:pPr>
    </w:p>
    <w:p w:rsidR="003730AE" w:rsidRPr="00691C73" w:rsidRDefault="00691C73">
      <w:pPr>
        <w:pStyle w:val="Heading1"/>
        <w:rPr>
          <w:color w:val="000000" w:themeColor="text1"/>
        </w:rPr>
      </w:pPr>
      <w:bookmarkStart w:id="0" w:name="_GoBack"/>
      <w:bookmarkEnd w:id="0"/>
      <w:r w:rsidRPr="00691C73">
        <w:rPr>
          <w:color w:val="000000" w:themeColor="text1"/>
        </w:rPr>
        <w:t>Summary</w:t>
      </w:r>
    </w:p>
    <w:p w:rsidR="003730AE" w:rsidRPr="00691C73" w:rsidRDefault="00691C73">
      <w:pPr>
        <w:rPr>
          <w:color w:val="000000" w:themeColor="text1"/>
        </w:rPr>
      </w:pPr>
      <w:r w:rsidRPr="00691C73">
        <w:rPr>
          <w:color w:val="000000" w:themeColor="text1"/>
        </w:rPr>
        <w:t>Operation - Method</w:t>
      </w:r>
      <w:r w:rsidRPr="00691C73">
        <w:rPr>
          <w:color w:val="000000" w:themeColor="text1"/>
        </w:rPr>
        <w:br/>
        <w:t>Select element - getElementById, querySelector, etc.</w:t>
      </w:r>
      <w:r w:rsidRPr="00691C73">
        <w:rPr>
          <w:color w:val="000000" w:themeColor="text1"/>
        </w:rPr>
        <w:br/>
        <w:t>Change content - .innerText, .innerHTML</w:t>
      </w:r>
      <w:r w:rsidRPr="00691C73">
        <w:rPr>
          <w:color w:val="000000" w:themeColor="text1"/>
        </w:rPr>
        <w:br/>
        <w:t>Change style - .style.property</w:t>
      </w:r>
      <w:r w:rsidRPr="00691C73">
        <w:rPr>
          <w:color w:val="000000" w:themeColor="text1"/>
        </w:rPr>
        <w:br/>
        <w:t>Add/remove element - createElement, appendChild, remove()</w:t>
      </w:r>
      <w:r w:rsidRPr="00691C73">
        <w:rPr>
          <w:color w:val="000000" w:themeColor="text1"/>
        </w:rPr>
        <w:br/>
      </w:r>
      <w:r w:rsidRPr="00691C73">
        <w:rPr>
          <w:color w:val="000000" w:themeColor="text1"/>
        </w:rPr>
        <w:t>Handle events - addEventListener("click", callback)</w:t>
      </w:r>
    </w:p>
    <w:p w:rsidR="003730AE" w:rsidRPr="00691C73" w:rsidRDefault="00691C73">
      <w:pPr>
        <w:pStyle w:val="Heading1"/>
        <w:rPr>
          <w:color w:val="000000" w:themeColor="text1"/>
        </w:rPr>
      </w:pPr>
      <w:r w:rsidRPr="00691C73">
        <w:rPr>
          <w:color w:val="000000" w:themeColor="text1"/>
        </w:rPr>
        <w:t>Final Thoughts</w:t>
      </w:r>
    </w:p>
    <w:p w:rsidR="003730AE" w:rsidRPr="00691C73" w:rsidRDefault="00691C73">
      <w:pPr>
        <w:rPr>
          <w:color w:val="000000" w:themeColor="text1"/>
        </w:rPr>
      </w:pPr>
      <w:r w:rsidRPr="00691C73">
        <w:rPr>
          <w:color w:val="000000" w:themeColor="text1"/>
        </w:rPr>
        <w:t>DOM manipulation is a core part of front-end development. While libraries like React and Vue abstract much of this work, understanding raw DOM operations makes you a better developer, helps</w:t>
      </w:r>
      <w:r w:rsidRPr="00691C73">
        <w:rPr>
          <w:color w:val="000000" w:themeColor="text1"/>
        </w:rPr>
        <w:t xml:space="preserve"> debug browser-based issues, and is essential for small projects or scripts.</w:t>
      </w:r>
    </w:p>
    <w:sectPr w:rsidR="003730AE" w:rsidRPr="00691C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0AE"/>
    <w:rsid w:val="00691C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7C292"/>
  <w14:defaultImageDpi w14:val="300"/>
  <w15:docId w15:val="{50370767-BD53-4CB7-A464-CE9BD248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D47C4F-C13E-411A-94E3-B71EA51F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Mahat</cp:lastModifiedBy>
  <cp:revision>2</cp:revision>
  <dcterms:created xsi:type="dcterms:W3CDTF">2013-12-23T23:15:00Z</dcterms:created>
  <dcterms:modified xsi:type="dcterms:W3CDTF">2025-07-30T13:02:00Z</dcterms:modified>
  <cp:category/>
</cp:coreProperties>
</file>